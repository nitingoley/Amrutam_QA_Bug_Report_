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2E" w:rsidRPr="007C27E4" w:rsidRDefault="007C27E4">
      <w:pPr>
        <w:pStyle w:val="Title"/>
        <w:rPr>
          <w:color w:val="FF0000"/>
        </w:rPr>
      </w:pPr>
      <w:r w:rsidRPr="007C27E4">
        <w:rPr>
          <w:color w:val="FF0000"/>
        </w:rPr>
        <w:t>QA Internship Task - Bug Report for Amrutam</w:t>
      </w:r>
    </w:p>
    <w:p w:rsidR="00AD612E" w:rsidRDefault="007C27E4">
      <w:r>
        <w:t>Candidate Name: Nitin Goley</w:t>
      </w:r>
    </w:p>
    <w:p w:rsidR="00AD612E" w:rsidRDefault="007C27E4">
      <w:r>
        <w:t>Email: nitingoley42@gmail.com</w:t>
      </w:r>
    </w:p>
    <w:p w:rsidR="00AD612E" w:rsidRDefault="007C27E4">
      <w:r>
        <w:t>Phone: 7465869517</w:t>
      </w:r>
    </w:p>
    <w:p w:rsidR="00AD612E" w:rsidRPr="007C27E4" w:rsidRDefault="007C27E4">
      <w:pPr>
        <w:pStyle w:val="Heading1"/>
        <w:rPr>
          <w:color w:val="FF0000"/>
        </w:rPr>
      </w:pPr>
      <w:r w:rsidRPr="007C27E4">
        <w:rPr>
          <w:color w:val="FF0000"/>
        </w:rPr>
        <w:t>Web Platform Bugs</w:t>
      </w:r>
    </w:p>
    <w:p w:rsidR="00AD612E" w:rsidRPr="007C27E4" w:rsidRDefault="007C27E4">
      <w:pPr>
        <w:pStyle w:val="Heading2"/>
        <w:rPr>
          <w:color w:val="FF0000"/>
        </w:rPr>
      </w:pPr>
      <w:r w:rsidRPr="007C27E4">
        <w:rPr>
          <w:color w:val="FF0000"/>
        </w:rPr>
        <w:t>Bug ID: BUG-WEB-001</w:t>
      </w:r>
    </w:p>
    <w:p w:rsidR="00AD612E" w:rsidRDefault="007C27E4">
      <w:r>
        <w:t>Platform: Web</w:t>
      </w:r>
    </w:p>
    <w:p w:rsidR="00AD612E" w:rsidRDefault="007C27E4">
      <w:r>
        <w:t>Module: Login</w:t>
      </w:r>
    </w:p>
    <w:p w:rsidR="00AD612E" w:rsidRDefault="007C27E4">
      <w:r>
        <w:t>Steps to Reproduce:</w:t>
      </w:r>
    </w:p>
    <w:p w:rsidR="00AD612E" w:rsidRDefault="007C27E4">
      <w:pPr>
        <w:pStyle w:val="ListNumber"/>
      </w:pPr>
      <w:r>
        <w:t>Go to amrutam.global</w:t>
      </w:r>
    </w:p>
    <w:p w:rsidR="00AD612E" w:rsidRDefault="007C27E4">
      <w:pPr>
        <w:pStyle w:val="ListNumber"/>
      </w:pPr>
      <w:r>
        <w:t>Click on Login</w:t>
      </w:r>
    </w:p>
    <w:p w:rsidR="00AD612E" w:rsidRDefault="007C27E4">
      <w:pPr>
        <w:pStyle w:val="ListNumber"/>
      </w:pPr>
      <w:r>
        <w:t>Enter valid credentials</w:t>
      </w:r>
    </w:p>
    <w:p w:rsidR="00AD612E" w:rsidRDefault="007C27E4">
      <w:pPr>
        <w:pStyle w:val="ListNumber"/>
      </w:pPr>
      <w:r>
        <w:t>Click "Login"</w:t>
      </w:r>
    </w:p>
    <w:p w:rsidR="00AD612E" w:rsidRDefault="007C27E4">
      <w:r>
        <w:t>Expected Result: Redirect to dashboard</w:t>
      </w:r>
    </w:p>
    <w:p w:rsidR="00AD612E" w:rsidRDefault="007C27E4">
      <w:r>
        <w:t>Actual Result: Page reloads but remains on login screen</w:t>
      </w:r>
    </w:p>
    <w:p w:rsidR="00AD612E" w:rsidRDefault="007C27E4">
      <w:r>
        <w:t>Severity: High</w:t>
      </w:r>
    </w:p>
    <w:p w:rsidR="00AD612E" w:rsidRDefault="00AD612E"/>
    <w:p w:rsidR="00AD612E" w:rsidRPr="007C27E4" w:rsidRDefault="007C27E4">
      <w:pPr>
        <w:pStyle w:val="Heading2"/>
        <w:rPr>
          <w:color w:val="FF0000"/>
        </w:rPr>
      </w:pPr>
      <w:r w:rsidRPr="007C27E4">
        <w:rPr>
          <w:color w:val="FF0000"/>
        </w:rPr>
        <w:t>Bug ID: BUG-WEB-002</w:t>
      </w:r>
    </w:p>
    <w:p w:rsidR="00AD612E" w:rsidRDefault="007C27E4">
      <w:r>
        <w:t>Platform: Web</w:t>
      </w:r>
    </w:p>
    <w:p w:rsidR="00AD612E" w:rsidRDefault="007C27E4">
      <w:r>
        <w:t>Module: Product Search</w:t>
      </w:r>
    </w:p>
    <w:p w:rsidR="00AD612E" w:rsidRDefault="007C27E4">
      <w:r>
        <w:t>Steps to Reproduce:</w:t>
      </w:r>
    </w:p>
    <w:p w:rsidR="00AD612E" w:rsidRDefault="007C27E4">
      <w:pPr>
        <w:pStyle w:val="ListNumber"/>
      </w:pPr>
      <w:r>
        <w:t>Go to E-commerce section</w:t>
      </w:r>
    </w:p>
    <w:p w:rsidR="00AD612E" w:rsidRDefault="007C27E4">
      <w:pPr>
        <w:pStyle w:val="ListNumber"/>
      </w:pPr>
      <w:r>
        <w:t>Searc</w:t>
      </w:r>
      <w:r>
        <w:t>h for "Ashwagandha"</w:t>
      </w:r>
    </w:p>
    <w:p w:rsidR="00AD612E" w:rsidRDefault="007C27E4">
      <w:r>
        <w:t>Expected Result: Products related to Ashwagandha displayed</w:t>
      </w:r>
    </w:p>
    <w:p w:rsidR="00AD612E" w:rsidRDefault="007C27E4">
      <w:r>
        <w:t>Actual Result: Irrelevant products shown</w:t>
      </w:r>
    </w:p>
    <w:p w:rsidR="00AD612E" w:rsidRDefault="007C27E4">
      <w:r>
        <w:lastRenderedPageBreak/>
        <w:t>Severity: Medium</w:t>
      </w:r>
    </w:p>
    <w:p w:rsidR="00AD612E" w:rsidRDefault="00AD612E"/>
    <w:p w:rsidR="00AD612E" w:rsidRPr="007C27E4" w:rsidRDefault="007C27E4">
      <w:pPr>
        <w:pStyle w:val="Heading2"/>
        <w:rPr>
          <w:color w:val="FF0000"/>
        </w:rPr>
      </w:pPr>
      <w:r w:rsidRPr="007C27E4">
        <w:rPr>
          <w:color w:val="FF0000"/>
        </w:rPr>
        <w:t>Bug ID: BUG-WEB-003</w:t>
      </w:r>
    </w:p>
    <w:p w:rsidR="00AD612E" w:rsidRDefault="007C27E4">
      <w:r>
        <w:t>Platform: Web</w:t>
      </w:r>
    </w:p>
    <w:p w:rsidR="00AD612E" w:rsidRDefault="007C27E4">
      <w:r>
        <w:t>Module: Checkout</w:t>
      </w:r>
    </w:p>
    <w:p w:rsidR="00AD612E" w:rsidRDefault="007C27E4">
      <w:r>
        <w:t>Steps to Reproduce:</w:t>
      </w:r>
    </w:p>
    <w:p w:rsidR="00AD612E" w:rsidRDefault="007C27E4">
      <w:pPr>
        <w:pStyle w:val="ListNumber"/>
      </w:pPr>
      <w:r>
        <w:t>Add a product to cart</w:t>
      </w:r>
    </w:p>
    <w:p w:rsidR="00AD612E" w:rsidRDefault="007C27E4">
      <w:pPr>
        <w:pStyle w:val="ListNumber"/>
      </w:pPr>
      <w:r>
        <w:t>Proceed to checkout</w:t>
      </w:r>
    </w:p>
    <w:p w:rsidR="00AD612E" w:rsidRDefault="007C27E4">
      <w:pPr>
        <w:pStyle w:val="ListNumber"/>
      </w:pPr>
      <w:r>
        <w:t>Click</w:t>
      </w:r>
      <w:r>
        <w:t xml:space="preserve"> on payment button</w:t>
      </w:r>
    </w:p>
    <w:p w:rsidR="00AD612E" w:rsidRDefault="007C27E4">
      <w:r>
        <w:t>Expected Result: Simulated payment success message</w:t>
      </w:r>
    </w:p>
    <w:p w:rsidR="00AD612E" w:rsidRDefault="007C27E4">
      <w:r>
        <w:t>Actual Result: Stuck on loading screen</w:t>
      </w:r>
    </w:p>
    <w:p w:rsidR="00AD612E" w:rsidRDefault="007C27E4">
      <w:r>
        <w:t>Severity: High</w:t>
      </w:r>
    </w:p>
    <w:p w:rsidR="00AD612E" w:rsidRDefault="00AD612E"/>
    <w:p w:rsidR="00AD612E" w:rsidRPr="007C27E4" w:rsidRDefault="007C27E4">
      <w:pPr>
        <w:pStyle w:val="Heading2"/>
        <w:rPr>
          <w:color w:val="FF0000"/>
        </w:rPr>
      </w:pPr>
      <w:r w:rsidRPr="007C27E4">
        <w:rPr>
          <w:color w:val="FF0000"/>
        </w:rPr>
        <w:t>Bug ID: BUG-WEB-004</w:t>
      </w:r>
    </w:p>
    <w:p w:rsidR="00AD612E" w:rsidRDefault="007C27E4">
      <w:r>
        <w:t>Platform: Web</w:t>
      </w:r>
    </w:p>
    <w:p w:rsidR="00AD612E" w:rsidRDefault="007C27E4">
      <w:r>
        <w:t>Module: Blog Page</w:t>
      </w:r>
    </w:p>
    <w:p w:rsidR="00AD612E" w:rsidRDefault="007C27E4">
      <w:r>
        <w:t>Steps to Reproduce:</w:t>
      </w:r>
    </w:p>
    <w:p w:rsidR="00AD612E" w:rsidRDefault="007C27E4">
      <w:pPr>
        <w:pStyle w:val="ListNumber"/>
      </w:pPr>
      <w:r>
        <w:t>Open a wellness blog post</w:t>
      </w:r>
    </w:p>
    <w:p w:rsidR="00AD612E" w:rsidRDefault="007C27E4">
      <w:pPr>
        <w:pStyle w:val="ListNumber"/>
      </w:pPr>
      <w:r>
        <w:t>Scroll through content</w:t>
      </w:r>
    </w:p>
    <w:p w:rsidR="00AD612E" w:rsidRDefault="007C27E4">
      <w:r>
        <w:t>Expected R</w:t>
      </w:r>
      <w:r>
        <w:t>esult: Smooth scroll experience</w:t>
      </w:r>
    </w:p>
    <w:p w:rsidR="00AD612E" w:rsidRDefault="007C27E4">
      <w:r>
        <w:t>Actual Result: Lag and content layout shift</w:t>
      </w:r>
    </w:p>
    <w:p w:rsidR="00AD612E" w:rsidRDefault="007C27E4">
      <w:r>
        <w:t>Severity: Low</w:t>
      </w:r>
    </w:p>
    <w:p w:rsidR="00AD612E" w:rsidRDefault="00AD612E"/>
    <w:p w:rsidR="00AD612E" w:rsidRPr="007C27E4" w:rsidRDefault="007C27E4">
      <w:pPr>
        <w:pStyle w:val="Heading2"/>
        <w:rPr>
          <w:color w:val="FF0000"/>
        </w:rPr>
      </w:pPr>
      <w:r w:rsidRPr="007C27E4">
        <w:rPr>
          <w:color w:val="FF0000"/>
        </w:rPr>
        <w:t>Bug ID: BUG-WEB-005</w:t>
      </w:r>
    </w:p>
    <w:p w:rsidR="00AD612E" w:rsidRDefault="007C27E4">
      <w:r>
        <w:t>Platform: Web</w:t>
      </w:r>
    </w:p>
    <w:p w:rsidR="00AD612E" w:rsidRDefault="007C27E4">
      <w:r>
        <w:t>Module: Profile Section</w:t>
      </w:r>
    </w:p>
    <w:p w:rsidR="00AD612E" w:rsidRDefault="007C27E4">
      <w:r>
        <w:t>Steps to Reproduce:</w:t>
      </w:r>
    </w:p>
    <w:p w:rsidR="00AD612E" w:rsidRDefault="007C27E4">
      <w:pPr>
        <w:pStyle w:val="ListNumber"/>
      </w:pPr>
      <w:r>
        <w:t>Login to account</w:t>
      </w:r>
    </w:p>
    <w:p w:rsidR="00AD612E" w:rsidRDefault="007C27E4">
      <w:pPr>
        <w:pStyle w:val="ListNumber"/>
      </w:pPr>
      <w:r>
        <w:lastRenderedPageBreak/>
        <w:t>Click "Edit Profile"</w:t>
      </w:r>
    </w:p>
    <w:p w:rsidR="00AD612E" w:rsidRDefault="007C27E4">
      <w:pPr>
        <w:pStyle w:val="ListNumber"/>
      </w:pPr>
      <w:r>
        <w:t>Attempt to update phone number</w:t>
      </w:r>
    </w:p>
    <w:p w:rsidR="00AD612E" w:rsidRDefault="007C27E4">
      <w:r>
        <w:t xml:space="preserve">Expected Result: </w:t>
      </w:r>
      <w:r>
        <w:t>Phone number updates successfully</w:t>
      </w:r>
    </w:p>
    <w:p w:rsidR="00AD612E" w:rsidRDefault="007C27E4">
      <w:r>
        <w:t>Actual Result: No response after clicking save</w:t>
      </w:r>
    </w:p>
    <w:p w:rsidR="00AD612E" w:rsidRDefault="007C27E4">
      <w:r>
        <w:t>Severity: Medium</w:t>
      </w:r>
    </w:p>
    <w:p w:rsidR="00AD612E" w:rsidRDefault="00AD612E"/>
    <w:sectPr w:rsidR="00AD6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C27E4"/>
    <w:rsid w:val="00AA1D8D"/>
    <w:rsid w:val="00AD612E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2025-07-17T17:05:00Z</dcterms:created>
  <dcterms:modified xsi:type="dcterms:W3CDTF">2025-07-17T17:05:00Z</dcterms:modified>
</cp:coreProperties>
</file>